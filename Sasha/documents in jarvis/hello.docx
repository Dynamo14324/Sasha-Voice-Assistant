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speak the paragraph Prem couldn't recognise the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