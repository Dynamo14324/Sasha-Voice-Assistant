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see if you can project yourself as a few or someone else how does your mind actually work? And like other animals, humans have the ability to analyse their thought process self awareness. this allows us to stand apart and analyse how we see our cells which is a paradigm, which is the most important paradigm of effectiveness we can learn and evaluate others. we can also make and break habits.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