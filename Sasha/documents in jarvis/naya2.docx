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there I am love Karan and this is Prem Kanwar and this is Sweety Karan we'll and blah blah blah Bulbula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